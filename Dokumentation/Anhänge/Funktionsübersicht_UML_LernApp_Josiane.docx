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CA06" w14:textId="77777777" w:rsidR="004B641D" w:rsidRDefault="000D4E05">
      <w:pPr>
        <w:pStyle w:val="Titre1"/>
      </w:pPr>
      <w:r>
        <w:t>Funktionsübersicht – UML-Lern-App mit Firebase-Anbindung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0"/>
        <w:gridCol w:w="3133"/>
        <w:gridCol w:w="3133"/>
      </w:tblGrid>
      <w:tr w:rsidR="004B641D" w14:paraId="07E45827" w14:textId="77777777">
        <w:tc>
          <w:tcPr>
            <w:tcW w:w="3135" w:type="dxa"/>
          </w:tcPr>
          <w:p w14:paraId="0DA70852" w14:textId="77777777" w:rsidR="004B641D" w:rsidRDefault="000D4E05">
            <w:r>
              <w:t>Nr.</w:t>
            </w:r>
          </w:p>
        </w:tc>
        <w:tc>
          <w:tcPr>
            <w:tcW w:w="3135" w:type="dxa"/>
          </w:tcPr>
          <w:p w14:paraId="5BF6F7D8" w14:textId="77777777" w:rsidR="004B641D" w:rsidRDefault="000D4E05">
            <w:r>
              <w:t>Funktion</w:t>
            </w:r>
          </w:p>
        </w:tc>
        <w:tc>
          <w:tcPr>
            <w:tcW w:w="3135" w:type="dxa"/>
          </w:tcPr>
          <w:p w14:paraId="2C8F134E" w14:textId="77777777" w:rsidR="004B641D" w:rsidRDefault="000D4E05">
            <w:r>
              <w:t>Kurzbeschreibung</w:t>
            </w:r>
          </w:p>
        </w:tc>
      </w:tr>
      <w:tr w:rsidR="004B641D" w14:paraId="49A4D231" w14:textId="77777777">
        <w:tc>
          <w:tcPr>
            <w:tcW w:w="3135" w:type="dxa"/>
          </w:tcPr>
          <w:p w14:paraId="5E168836" w14:textId="77777777" w:rsidR="004B641D" w:rsidRDefault="000D4E05">
            <w:r>
              <w:t>1</w:t>
            </w:r>
          </w:p>
        </w:tc>
        <w:tc>
          <w:tcPr>
            <w:tcW w:w="3135" w:type="dxa"/>
          </w:tcPr>
          <w:p w14:paraId="21747ABA" w14:textId="77777777" w:rsidR="004B641D" w:rsidRDefault="000D4E05">
            <w:r>
              <w:t>Registrierung &amp; Login</w:t>
            </w:r>
          </w:p>
        </w:tc>
        <w:tc>
          <w:tcPr>
            <w:tcW w:w="3135" w:type="dxa"/>
          </w:tcPr>
          <w:p w14:paraId="0C94F5C2" w14:textId="77777777" w:rsidR="004B641D" w:rsidRDefault="000D4E05">
            <w:r>
              <w:t>Nutzer können ein Konto anlegen, sich anmelden und abmelden. Authentifizierung erfolgt über Firebase Authentication.</w:t>
            </w:r>
          </w:p>
        </w:tc>
      </w:tr>
      <w:tr w:rsidR="004B641D" w14:paraId="26A51941" w14:textId="77777777">
        <w:tc>
          <w:tcPr>
            <w:tcW w:w="3135" w:type="dxa"/>
          </w:tcPr>
          <w:p w14:paraId="53207CEA" w14:textId="77777777" w:rsidR="004B641D" w:rsidRDefault="000D4E05">
            <w:r>
              <w:t>2</w:t>
            </w:r>
          </w:p>
        </w:tc>
        <w:tc>
          <w:tcPr>
            <w:tcW w:w="3135" w:type="dxa"/>
          </w:tcPr>
          <w:p w14:paraId="2064F20E" w14:textId="77777777" w:rsidR="004B641D" w:rsidRDefault="000D4E05">
            <w:r>
              <w:t>Rollen &amp; Rechte</w:t>
            </w:r>
          </w:p>
        </w:tc>
        <w:tc>
          <w:tcPr>
            <w:tcW w:w="3135" w:type="dxa"/>
          </w:tcPr>
          <w:p w14:paraId="5BA6BCC8" w14:textId="77777777" w:rsidR="004B641D" w:rsidRDefault="000D4E05">
            <w:r>
              <w:t>Zwei Rollen: Lernender und Administrator. Nur Admins dürfen Kurse und Fragen verwalten.</w:t>
            </w:r>
          </w:p>
        </w:tc>
      </w:tr>
      <w:tr w:rsidR="004B641D" w14:paraId="43CC698D" w14:textId="77777777">
        <w:tc>
          <w:tcPr>
            <w:tcW w:w="3135" w:type="dxa"/>
          </w:tcPr>
          <w:p w14:paraId="26C688DD" w14:textId="77777777" w:rsidR="004B641D" w:rsidRDefault="000D4E05">
            <w:r>
              <w:t>3</w:t>
            </w:r>
          </w:p>
        </w:tc>
        <w:tc>
          <w:tcPr>
            <w:tcW w:w="3135" w:type="dxa"/>
          </w:tcPr>
          <w:p w14:paraId="297D4D3E" w14:textId="77777777" w:rsidR="004B641D" w:rsidRDefault="000D4E05">
            <w:r>
              <w:t>Kursauswahl</w:t>
            </w:r>
          </w:p>
        </w:tc>
        <w:tc>
          <w:tcPr>
            <w:tcW w:w="3135" w:type="dxa"/>
          </w:tcPr>
          <w:p w14:paraId="47091DE3" w14:textId="77777777" w:rsidR="004B641D" w:rsidRDefault="000D4E05">
            <w:r>
              <w:t>Lernende wählen einen Kurs und erhalten passende Lerninhalte und Quizfragen.</w:t>
            </w:r>
          </w:p>
        </w:tc>
      </w:tr>
      <w:tr w:rsidR="004B641D" w14:paraId="5F5E4498" w14:textId="77777777">
        <w:tc>
          <w:tcPr>
            <w:tcW w:w="3135" w:type="dxa"/>
          </w:tcPr>
          <w:p w14:paraId="13FA2922" w14:textId="77777777" w:rsidR="004B641D" w:rsidRDefault="000D4E05">
            <w:r>
              <w:t>4</w:t>
            </w:r>
          </w:p>
        </w:tc>
        <w:tc>
          <w:tcPr>
            <w:tcW w:w="3135" w:type="dxa"/>
          </w:tcPr>
          <w:p w14:paraId="7F08A7D5" w14:textId="77777777" w:rsidR="004B641D" w:rsidRDefault="000D4E05">
            <w:r>
              <w:t>Quiz durchführen</w:t>
            </w:r>
          </w:p>
        </w:tc>
        <w:tc>
          <w:tcPr>
            <w:tcW w:w="3135" w:type="dxa"/>
          </w:tcPr>
          <w:p w14:paraId="0A1B9636" w14:textId="77777777" w:rsidR="004B641D" w:rsidRDefault="000D4E05">
            <w:r>
              <w:t>Fragen beantworten, Feedback erhalten, Punkte sammeln.</w:t>
            </w:r>
          </w:p>
        </w:tc>
      </w:tr>
      <w:tr w:rsidR="004B641D" w14:paraId="4D042927" w14:textId="77777777">
        <w:tc>
          <w:tcPr>
            <w:tcW w:w="3135" w:type="dxa"/>
          </w:tcPr>
          <w:p w14:paraId="3E7A7727" w14:textId="77777777" w:rsidR="004B641D" w:rsidRDefault="000D4E05">
            <w:r>
              <w:t>5</w:t>
            </w:r>
          </w:p>
        </w:tc>
        <w:tc>
          <w:tcPr>
            <w:tcW w:w="3135" w:type="dxa"/>
          </w:tcPr>
          <w:p w14:paraId="7B39D746" w14:textId="77777777" w:rsidR="004B641D" w:rsidRDefault="000D4E05">
            <w:r>
              <w:t>Automatische Auswertung</w:t>
            </w:r>
          </w:p>
        </w:tc>
        <w:tc>
          <w:tcPr>
            <w:tcW w:w="3135" w:type="dxa"/>
          </w:tcPr>
          <w:p w14:paraId="75049CE6" w14:textId="77777777" w:rsidR="004B641D" w:rsidRDefault="000D4E05">
            <w:r>
              <w:t>Nach jeder Frage oder am Ende wird die Punktzahl automatisch berechnet.</w:t>
            </w:r>
          </w:p>
        </w:tc>
      </w:tr>
      <w:tr w:rsidR="004B641D" w14:paraId="14E170DB" w14:textId="77777777">
        <w:tc>
          <w:tcPr>
            <w:tcW w:w="3135" w:type="dxa"/>
          </w:tcPr>
          <w:p w14:paraId="33AB91EA" w14:textId="77777777" w:rsidR="004B641D" w:rsidRDefault="000D4E05">
            <w:r>
              <w:t>6</w:t>
            </w:r>
          </w:p>
        </w:tc>
        <w:tc>
          <w:tcPr>
            <w:tcW w:w="3135" w:type="dxa"/>
          </w:tcPr>
          <w:p w14:paraId="58098231" w14:textId="77777777" w:rsidR="004B641D" w:rsidRDefault="000D4E05">
            <w:r>
              <w:t>Fehlerliste</w:t>
            </w:r>
          </w:p>
        </w:tc>
        <w:tc>
          <w:tcPr>
            <w:tcW w:w="3135" w:type="dxa"/>
          </w:tcPr>
          <w:p w14:paraId="7FD476E0" w14:textId="77777777" w:rsidR="004B641D" w:rsidRDefault="000D4E05">
            <w:r>
              <w:t>Falsch beantwortete Fragen werden gespeichert und können wiederholt werden.</w:t>
            </w:r>
          </w:p>
        </w:tc>
      </w:tr>
      <w:tr w:rsidR="004B641D" w14:paraId="6D733FCC" w14:textId="77777777">
        <w:tc>
          <w:tcPr>
            <w:tcW w:w="3135" w:type="dxa"/>
          </w:tcPr>
          <w:p w14:paraId="27B3303E" w14:textId="77777777" w:rsidR="004B641D" w:rsidRDefault="000D4E05">
            <w:r>
              <w:t>7</w:t>
            </w:r>
          </w:p>
        </w:tc>
        <w:tc>
          <w:tcPr>
            <w:tcW w:w="3135" w:type="dxa"/>
          </w:tcPr>
          <w:p w14:paraId="204E7438" w14:textId="77777777" w:rsidR="004B641D" w:rsidRDefault="000D4E05">
            <w:r>
              <w:t>Notizen</w:t>
            </w:r>
          </w:p>
        </w:tc>
        <w:tc>
          <w:tcPr>
            <w:tcW w:w="3135" w:type="dxa"/>
          </w:tcPr>
          <w:p w14:paraId="7CCD5CEF" w14:textId="77777777" w:rsidR="004B641D" w:rsidRDefault="000D4E05">
            <w:r>
              <w:t>Persönliche Notizen pro Frage speichern, bearbeiten und löschen.</w:t>
            </w:r>
          </w:p>
        </w:tc>
      </w:tr>
      <w:tr w:rsidR="004B641D" w14:paraId="08DF5CE8" w14:textId="77777777">
        <w:tc>
          <w:tcPr>
            <w:tcW w:w="3135" w:type="dxa"/>
          </w:tcPr>
          <w:p w14:paraId="7963626D" w14:textId="77777777" w:rsidR="004B641D" w:rsidRDefault="000D4E05">
            <w:r>
              <w:t>8</w:t>
            </w:r>
          </w:p>
        </w:tc>
        <w:tc>
          <w:tcPr>
            <w:tcW w:w="3135" w:type="dxa"/>
          </w:tcPr>
          <w:p w14:paraId="74C3F066" w14:textId="77777777" w:rsidR="004B641D" w:rsidRDefault="000D4E05">
            <w:r>
              <w:t>Levelsystem</w:t>
            </w:r>
          </w:p>
        </w:tc>
        <w:tc>
          <w:tcPr>
            <w:tcW w:w="3135" w:type="dxa"/>
          </w:tcPr>
          <w:p w14:paraId="1BEA5C30" w14:textId="77777777" w:rsidR="004B641D" w:rsidRDefault="000D4E05">
            <w:r>
              <w:t>Automatischer Aufstieg ins nächste Level nach Erreichen einer Punktzahl.</w:t>
            </w:r>
          </w:p>
        </w:tc>
      </w:tr>
      <w:tr w:rsidR="004B641D" w14:paraId="5EFCFEA5" w14:textId="77777777">
        <w:tc>
          <w:tcPr>
            <w:tcW w:w="3135" w:type="dxa"/>
          </w:tcPr>
          <w:p w14:paraId="7BFBDDFC" w14:textId="77777777" w:rsidR="004B641D" w:rsidRDefault="000D4E05">
            <w:r>
              <w:t>9</w:t>
            </w:r>
          </w:p>
        </w:tc>
        <w:tc>
          <w:tcPr>
            <w:tcW w:w="3135" w:type="dxa"/>
          </w:tcPr>
          <w:p w14:paraId="0880051C" w14:textId="77777777" w:rsidR="004B641D" w:rsidRDefault="000D4E05">
            <w:r>
              <w:t>Onboarding-Tutorial</w:t>
            </w:r>
          </w:p>
        </w:tc>
        <w:tc>
          <w:tcPr>
            <w:tcW w:w="3135" w:type="dxa"/>
          </w:tcPr>
          <w:p w14:paraId="3250C0B0" w14:textId="77777777" w:rsidR="004B641D" w:rsidRDefault="000D4E05">
            <w:r>
              <w:t>Kurze Einführung für neue Nutzer zu den wichtigsten App-Funktionen.</w:t>
            </w:r>
          </w:p>
        </w:tc>
      </w:tr>
      <w:tr w:rsidR="004B641D" w14:paraId="6891FA38" w14:textId="77777777">
        <w:tc>
          <w:tcPr>
            <w:tcW w:w="3135" w:type="dxa"/>
          </w:tcPr>
          <w:p w14:paraId="2AC1F08F" w14:textId="77777777" w:rsidR="004B641D" w:rsidRDefault="000D4E05">
            <w:r>
              <w:t>10</w:t>
            </w:r>
          </w:p>
        </w:tc>
        <w:tc>
          <w:tcPr>
            <w:tcW w:w="3135" w:type="dxa"/>
          </w:tcPr>
          <w:p w14:paraId="6D367803" w14:textId="77777777" w:rsidR="004B641D" w:rsidRDefault="000D4E05">
            <w:r>
              <w:t>In-App-Feedback</w:t>
            </w:r>
          </w:p>
        </w:tc>
        <w:tc>
          <w:tcPr>
            <w:tcW w:w="3135" w:type="dxa"/>
          </w:tcPr>
          <w:p w14:paraId="5DA6F1AA" w14:textId="77777777" w:rsidR="004B641D" w:rsidRDefault="000D4E05">
            <w:r>
              <w:t>Nutzer können Rückmeldungen und Vorschläge direkt in der App absenden.</w:t>
            </w:r>
          </w:p>
        </w:tc>
      </w:tr>
      <w:tr w:rsidR="004B641D" w14:paraId="4349F2CE" w14:textId="77777777">
        <w:tc>
          <w:tcPr>
            <w:tcW w:w="3135" w:type="dxa"/>
          </w:tcPr>
          <w:p w14:paraId="43393306" w14:textId="77777777" w:rsidR="004B641D" w:rsidRDefault="000D4E05">
            <w:r>
              <w:t>11</w:t>
            </w:r>
          </w:p>
        </w:tc>
        <w:tc>
          <w:tcPr>
            <w:tcW w:w="3135" w:type="dxa"/>
          </w:tcPr>
          <w:p w14:paraId="0467509D" w14:textId="77777777" w:rsidR="004B641D" w:rsidRDefault="000D4E05">
            <w:r>
              <w:t>Datensicherheit</w:t>
            </w:r>
          </w:p>
        </w:tc>
        <w:tc>
          <w:tcPr>
            <w:tcW w:w="3135" w:type="dxa"/>
          </w:tcPr>
          <w:p w14:paraId="0A8C4BF0" w14:textId="77777777" w:rsidR="004B641D" w:rsidRDefault="000D4E05">
            <w:r>
              <w:t>Datenzugriff ist durch Firebase Security Rules geschützt.</w:t>
            </w:r>
          </w:p>
        </w:tc>
      </w:tr>
      <w:tr w:rsidR="004B641D" w14:paraId="6F961BA7" w14:textId="77777777">
        <w:tc>
          <w:tcPr>
            <w:tcW w:w="3135" w:type="dxa"/>
          </w:tcPr>
          <w:p w14:paraId="06F4A0A8" w14:textId="77777777" w:rsidR="004B641D" w:rsidRDefault="000D4E05">
            <w:r>
              <w:t>12</w:t>
            </w:r>
          </w:p>
        </w:tc>
        <w:tc>
          <w:tcPr>
            <w:tcW w:w="3135" w:type="dxa"/>
          </w:tcPr>
          <w:p w14:paraId="71C3FC02" w14:textId="77777777" w:rsidR="004B641D" w:rsidRDefault="000D4E05">
            <w:r>
              <w:t>Timer-Funktion</w:t>
            </w:r>
          </w:p>
        </w:tc>
        <w:tc>
          <w:tcPr>
            <w:tcW w:w="3135" w:type="dxa"/>
          </w:tcPr>
          <w:p w14:paraId="06A7D4A9" w14:textId="77777777" w:rsidR="004B641D" w:rsidRDefault="000D4E05">
            <w:r>
              <w:t>Prüfungsmodus mit begrenzter Zeit, z. B. 20 Minuten für 10 Fragen.</w:t>
            </w:r>
          </w:p>
        </w:tc>
      </w:tr>
      <w:tr w:rsidR="004B641D" w14:paraId="74DF0E0F" w14:textId="77777777">
        <w:tc>
          <w:tcPr>
            <w:tcW w:w="3135" w:type="dxa"/>
          </w:tcPr>
          <w:p w14:paraId="6CAFC1B6" w14:textId="77777777" w:rsidR="004B641D" w:rsidRDefault="000D4E05">
            <w:r>
              <w:t>13</w:t>
            </w:r>
          </w:p>
        </w:tc>
        <w:tc>
          <w:tcPr>
            <w:tcW w:w="3135" w:type="dxa"/>
          </w:tcPr>
          <w:p w14:paraId="2DA760A0" w14:textId="77777777" w:rsidR="004B641D" w:rsidRDefault="000D4E05">
            <w:r>
              <w:t>Zufällige Reihenfolge</w:t>
            </w:r>
          </w:p>
        </w:tc>
        <w:tc>
          <w:tcPr>
            <w:tcW w:w="3135" w:type="dxa"/>
          </w:tcPr>
          <w:p w14:paraId="09329732" w14:textId="77777777" w:rsidR="004B641D" w:rsidRDefault="000D4E05">
            <w:r>
              <w:t>Fragen und Antworten werden zufällig angezeigt, um Auswendiglernen zu vermeiden.</w:t>
            </w:r>
          </w:p>
        </w:tc>
      </w:tr>
      <w:tr w:rsidR="004B641D" w14:paraId="7B3A027D" w14:textId="77777777">
        <w:tc>
          <w:tcPr>
            <w:tcW w:w="3135" w:type="dxa"/>
          </w:tcPr>
          <w:p w14:paraId="2C2B5ECB" w14:textId="77777777" w:rsidR="004B641D" w:rsidRDefault="000D4E05">
            <w:r>
              <w:t>14</w:t>
            </w:r>
          </w:p>
        </w:tc>
        <w:tc>
          <w:tcPr>
            <w:tcW w:w="3135" w:type="dxa"/>
          </w:tcPr>
          <w:p w14:paraId="16E069A4" w14:textId="77777777" w:rsidR="004B641D" w:rsidRDefault="000D4E05">
            <w:r>
              <w:t>Frageanzahl wählbar</w:t>
            </w:r>
          </w:p>
        </w:tc>
        <w:tc>
          <w:tcPr>
            <w:tcW w:w="3135" w:type="dxa"/>
          </w:tcPr>
          <w:p w14:paraId="3A416E87" w14:textId="77777777" w:rsidR="004B641D" w:rsidRDefault="000D4E05">
            <w:r>
              <w:t>Nutzer können vor dem Quiz entscheiden, wie viele Fragen sie beantworten möchten.</w:t>
            </w:r>
          </w:p>
        </w:tc>
      </w:tr>
      <w:tr w:rsidR="004B641D" w14:paraId="08899989" w14:textId="77777777">
        <w:tc>
          <w:tcPr>
            <w:tcW w:w="3135" w:type="dxa"/>
          </w:tcPr>
          <w:p w14:paraId="7B7E6041" w14:textId="77777777" w:rsidR="004B641D" w:rsidRDefault="000D4E05">
            <w:r>
              <w:lastRenderedPageBreak/>
              <w:t>15</w:t>
            </w:r>
          </w:p>
        </w:tc>
        <w:tc>
          <w:tcPr>
            <w:tcW w:w="3135" w:type="dxa"/>
          </w:tcPr>
          <w:p w14:paraId="3A3F9EB7" w14:textId="77777777" w:rsidR="004B641D" w:rsidRDefault="000D4E05">
            <w:r>
              <w:t>Offline-Funktion</w:t>
            </w:r>
          </w:p>
        </w:tc>
        <w:tc>
          <w:tcPr>
            <w:tcW w:w="3135" w:type="dxa"/>
          </w:tcPr>
          <w:p w14:paraId="35B8AB1F" w14:textId="77777777" w:rsidR="004B641D" w:rsidRDefault="000D4E05">
            <w:r>
              <w:t>Mit dem Firebase-Offline-Cache sind Inhalte auch ohne Internet verfügbar.</w:t>
            </w:r>
          </w:p>
        </w:tc>
      </w:tr>
    </w:tbl>
    <w:p w14:paraId="21D3C502" w14:textId="11FE71E6" w:rsidR="004B641D" w:rsidRDefault="000D4E05">
      <w:r>
        <w:t xml:space="preserve">Diese Übersicht beschreibt alle Funktionen der UML-Lern-App. Jede Funktion wurde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auf </w:t>
      </w:r>
      <w:r>
        <w:t xml:space="preserve">Lernfreundlichkeit, Motivation und </w:t>
      </w:r>
      <w:proofErr w:type="spellStart"/>
      <w:r>
        <w:t>Stabilität</w:t>
      </w:r>
      <w:proofErr w:type="spellEnd"/>
      <w:r>
        <w:t xml:space="preserve"> entwickelt.</w:t>
      </w:r>
    </w:p>
    <w:sectPr w:rsidR="004B641D" w:rsidSect="00034616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7F73A" w14:textId="77777777" w:rsidR="000D4E05" w:rsidRDefault="000D4E05">
      <w:pPr>
        <w:spacing w:after="0" w:line="240" w:lineRule="auto"/>
      </w:pPr>
      <w:r>
        <w:separator/>
      </w:r>
    </w:p>
  </w:endnote>
  <w:endnote w:type="continuationSeparator" w:id="0">
    <w:p w14:paraId="2C6E3E5F" w14:textId="77777777" w:rsidR="000D4E05" w:rsidRDefault="000D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85BD" w14:textId="77777777" w:rsidR="000D4E05" w:rsidRDefault="000D4E05">
      <w:pPr>
        <w:spacing w:after="0" w:line="240" w:lineRule="auto"/>
      </w:pPr>
      <w:r>
        <w:separator/>
      </w:r>
    </w:p>
  </w:footnote>
  <w:footnote w:type="continuationSeparator" w:id="0">
    <w:p w14:paraId="242C79C9" w14:textId="77777777" w:rsidR="000D4E05" w:rsidRDefault="000D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15AC2" w14:textId="77777777" w:rsidR="004B641D" w:rsidRDefault="000D4E05">
    <w:pPr>
      <w:pStyle w:val="En-tte"/>
    </w:pPr>
    <w:proofErr w:type="spellStart"/>
    <w:r>
      <w:t>Interaktive</w:t>
    </w:r>
    <w:proofErr w:type="spellEnd"/>
    <w:r>
      <w:t xml:space="preserve"> UML-</w:t>
    </w:r>
    <w:proofErr w:type="spellStart"/>
    <w:r>
      <w:t>Lern</w:t>
    </w:r>
    <w:proofErr w:type="spellEnd"/>
    <w:r>
      <w:t xml:space="preserve">-App </w:t>
    </w:r>
    <w:proofErr w:type="spellStart"/>
    <w:r>
      <w:t>mit</w:t>
    </w:r>
    <w:proofErr w:type="spellEnd"/>
    <w:r>
      <w:t xml:space="preserve"> Firebase-</w:t>
    </w:r>
    <w:proofErr w:type="spellStart"/>
    <w:r>
      <w:t>Anbindung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383332">
    <w:abstractNumId w:val="8"/>
  </w:num>
  <w:num w:numId="2" w16cid:durableId="815487166">
    <w:abstractNumId w:val="6"/>
  </w:num>
  <w:num w:numId="3" w16cid:durableId="2035226725">
    <w:abstractNumId w:val="5"/>
  </w:num>
  <w:num w:numId="4" w16cid:durableId="580528172">
    <w:abstractNumId w:val="4"/>
  </w:num>
  <w:num w:numId="5" w16cid:durableId="1753238446">
    <w:abstractNumId w:val="7"/>
  </w:num>
  <w:num w:numId="6" w16cid:durableId="1278030461">
    <w:abstractNumId w:val="3"/>
  </w:num>
  <w:num w:numId="7" w16cid:durableId="1936092502">
    <w:abstractNumId w:val="2"/>
  </w:num>
  <w:num w:numId="8" w16cid:durableId="191037721">
    <w:abstractNumId w:val="1"/>
  </w:num>
  <w:num w:numId="9" w16cid:durableId="16669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E05"/>
    <w:rsid w:val="0015074B"/>
    <w:rsid w:val="0029639D"/>
    <w:rsid w:val="00297A2A"/>
    <w:rsid w:val="00326F90"/>
    <w:rsid w:val="004B641D"/>
    <w:rsid w:val="007721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ECFD3"/>
  <w14:defaultImageDpi w14:val="300"/>
  <w15:docId w15:val="{22FF8825-7314-43A6-9D80-B63936E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</cp:lastModifiedBy>
  <cp:revision>2</cp:revision>
  <dcterms:created xsi:type="dcterms:W3CDTF">2025-10-09T03:27:00Z</dcterms:created>
  <dcterms:modified xsi:type="dcterms:W3CDTF">2025-10-09T03:27:00Z</dcterms:modified>
  <cp:category/>
</cp:coreProperties>
</file>