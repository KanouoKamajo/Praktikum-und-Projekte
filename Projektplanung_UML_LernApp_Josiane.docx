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66D" w:rsidRDefault="00E35A88">
      <w:pPr>
        <w:pStyle w:val="berschrift1"/>
      </w:pPr>
      <w:r>
        <w:t>Projektplanung – UML-Lern-App mit Firebase</w:t>
      </w:r>
    </w:p>
    <w:p w:rsidR="004B166D" w:rsidRDefault="00E35A88">
      <w:r>
        <w:t>Gesamtumfang: 80 Stunden | Vorgehensmodell: Wasserfall mit Feedback-Schleifen | Zeitraum: 3 Wochen</w:t>
      </w:r>
    </w:p>
    <w:p w:rsidR="004B166D" w:rsidRDefault="00E35A88">
      <w:pPr>
        <w:pStyle w:val="berschrift2"/>
      </w:pPr>
      <w:r>
        <w:t>1. Phasenübersicht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1"/>
        <w:gridCol w:w="2351"/>
        <w:gridCol w:w="2351"/>
        <w:gridCol w:w="2351"/>
      </w:tblGrid>
      <w:tr w:rsidR="004B166D">
        <w:tc>
          <w:tcPr>
            <w:tcW w:w="2351" w:type="dxa"/>
          </w:tcPr>
          <w:p w:rsidR="004B166D" w:rsidRDefault="00E35A88">
            <w:r>
              <w:t>Nr.</w:t>
            </w:r>
          </w:p>
        </w:tc>
        <w:tc>
          <w:tcPr>
            <w:tcW w:w="2351" w:type="dxa"/>
          </w:tcPr>
          <w:p w:rsidR="004B166D" w:rsidRDefault="00E35A88">
            <w:r>
              <w:t>Projektphase</w:t>
            </w:r>
          </w:p>
        </w:tc>
        <w:tc>
          <w:tcPr>
            <w:tcW w:w="2351" w:type="dxa"/>
          </w:tcPr>
          <w:p w:rsidR="004B166D" w:rsidRDefault="00E35A88">
            <w:r>
              <w:t>Beschreibung</w:t>
            </w:r>
          </w:p>
        </w:tc>
        <w:tc>
          <w:tcPr>
            <w:tcW w:w="2351" w:type="dxa"/>
          </w:tcPr>
          <w:p w:rsidR="004B166D" w:rsidRDefault="00E35A88">
            <w:r>
              <w:t>Zeit (h)</w:t>
            </w:r>
          </w:p>
        </w:tc>
      </w:tr>
      <w:tr w:rsidR="004B166D">
        <w:tc>
          <w:tcPr>
            <w:tcW w:w="2351" w:type="dxa"/>
          </w:tcPr>
          <w:p w:rsidR="004B166D" w:rsidRDefault="00E35A88">
            <w:r>
              <w:t>1</w:t>
            </w:r>
          </w:p>
        </w:tc>
        <w:tc>
          <w:tcPr>
            <w:tcW w:w="2351" w:type="dxa"/>
          </w:tcPr>
          <w:p w:rsidR="004B166D" w:rsidRDefault="00E35A88">
            <w:r>
              <w:t>IST-Analyse</w:t>
            </w:r>
          </w:p>
        </w:tc>
        <w:tc>
          <w:tcPr>
            <w:tcW w:w="2351" w:type="dxa"/>
          </w:tcPr>
          <w:p w:rsidR="004B166D" w:rsidRDefault="00E35A88">
            <w:r>
              <w:t xml:space="preserve">Sichtung vorhandener Lernmaterialien, </w:t>
            </w:r>
            <w:r>
              <w:t>Analyse der Anforderungen.</w:t>
            </w:r>
          </w:p>
        </w:tc>
        <w:tc>
          <w:tcPr>
            <w:tcW w:w="2351" w:type="dxa"/>
          </w:tcPr>
          <w:p w:rsidR="004B166D" w:rsidRDefault="00DD2CF3">
            <w:r>
              <w:t>3</w:t>
            </w:r>
          </w:p>
        </w:tc>
      </w:tr>
      <w:tr w:rsidR="004B166D">
        <w:tc>
          <w:tcPr>
            <w:tcW w:w="2351" w:type="dxa"/>
          </w:tcPr>
          <w:p w:rsidR="004B166D" w:rsidRDefault="00E35A88">
            <w:r>
              <w:t>2</w:t>
            </w:r>
          </w:p>
        </w:tc>
        <w:tc>
          <w:tcPr>
            <w:tcW w:w="2351" w:type="dxa"/>
          </w:tcPr>
          <w:p w:rsidR="004B166D" w:rsidRDefault="00E35A88">
            <w:r>
              <w:t>Soll-Konzept</w:t>
            </w:r>
          </w:p>
        </w:tc>
        <w:tc>
          <w:tcPr>
            <w:tcW w:w="2351" w:type="dxa"/>
          </w:tcPr>
          <w:p w:rsidR="004B166D" w:rsidRDefault="00E35A88">
            <w:r>
              <w:t>Definition der Zielsetzung, Funktionsumfang (Module, Quiz, Fortschrittsanzeige, Onboarding, Feedback).</w:t>
            </w:r>
          </w:p>
        </w:tc>
        <w:tc>
          <w:tcPr>
            <w:tcW w:w="2351" w:type="dxa"/>
          </w:tcPr>
          <w:p w:rsidR="004B166D" w:rsidRDefault="00DD2CF3">
            <w:r>
              <w:t>3</w:t>
            </w:r>
          </w:p>
        </w:tc>
      </w:tr>
      <w:tr w:rsidR="004B166D">
        <w:tc>
          <w:tcPr>
            <w:tcW w:w="2351" w:type="dxa"/>
          </w:tcPr>
          <w:p w:rsidR="004B166D" w:rsidRDefault="00E35A88">
            <w:r>
              <w:t>3</w:t>
            </w:r>
          </w:p>
        </w:tc>
        <w:tc>
          <w:tcPr>
            <w:tcW w:w="2351" w:type="dxa"/>
          </w:tcPr>
          <w:p w:rsidR="004B166D" w:rsidRDefault="00E35A88">
            <w:r>
              <w:t>Planungsphase</w:t>
            </w:r>
          </w:p>
        </w:tc>
        <w:tc>
          <w:tcPr>
            <w:tcW w:w="2351" w:type="dxa"/>
          </w:tcPr>
          <w:p w:rsidR="004B166D" w:rsidRDefault="00E35A88">
            <w:r>
              <w:t>Erstellung des Projektplans, Risikoanalyse, Auswahl der Firebase-Struktur.</w:t>
            </w:r>
          </w:p>
        </w:tc>
        <w:tc>
          <w:tcPr>
            <w:tcW w:w="2351" w:type="dxa"/>
          </w:tcPr>
          <w:p w:rsidR="004B166D" w:rsidRDefault="00DD2CF3">
            <w:r>
              <w:t>4</w:t>
            </w:r>
          </w:p>
        </w:tc>
      </w:tr>
      <w:tr w:rsidR="004B166D">
        <w:tc>
          <w:tcPr>
            <w:tcW w:w="2351" w:type="dxa"/>
          </w:tcPr>
          <w:p w:rsidR="004B166D" w:rsidRDefault="00E35A88">
            <w:r>
              <w:t>4</w:t>
            </w:r>
          </w:p>
        </w:tc>
        <w:tc>
          <w:tcPr>
            <w:tcW w:w="2351" w:type="dxa"/>
          </w:tcPr>
          <w:p w:rsidR="004B166D" w:rsidRDefault="00E35A88">
            <w:r>
              <w:t>Datenmodellierung</w:t>
            </w:r>
          </w:p>
        </w:tc>
        <w:tc>
          <w:tcPr>
            <w:tcW w:w="2351" w:type="dxa"/>
          </w:tcPr>
          <w:p w:rsidR="004B166D" w:rsidRDefault="00E35A88">
            <w:r>
              <w:t>Entwurf der Firestore-Struktur (Sammlungen, Dokumente, Felder).</w:t>
            </w:r>
          </w:p>
        </w:tc>
        <w:tc>
          <w:tcPr>
            <w:tcW w:w="2351" w:type="dxa"/>
          </w:tcPr>
          <w:p w:rsidR="004B166D" w:rsidRDefault="00E35A88">
            <w:r>
              <w:t>5</w:t>
            </w:r>
          </w:p>
        </w:tc>
      </w:tr>
      <w:tr w:rsidR="004B166D">
        <w:tc>
          <w:tcPr>
            <w:tcW w:w="2351" w:type="dxa"/>
          </w:tcPr>
          <w:p w:rsidR="004B166D" w:rsidRDefault="00E35A88">
            <w:r>
              <w:t>5</w:t>
            </w:r>
          </w:p>
        </w:tc>
        <w:tc>
          <w:tcPr>
            <w:tcW w:w="2351" w:type="dxa"/>
          </w:tcPr>
          <w:p w:rsidR="004B166D" w:rsidRDefault="00E35A88">
            <w:r>
              <w:t>Oberflächenentwurf</w:t>
            </w:r>
          </w:p>
        </w:tc>
        <w:tc>
          <w:tcPr>
            <w:tcW w:w="2351" w:type="dxa"/>
          </w:tcPr>
          <w:p w:rsidR="004B166D" w:rsidRDefault="00E35A88">
            <w:r>
              <w:t>Erstellung von Layouts (XML) für Login, Kursübersicht, Quiz, Profil, Notizen, Fehler-Wiederholung.</w:t>
            </w:r>
          </w:p>
        </w:tc>
        <w:tc>
          <w:tcPr>
            <w:tcW w:w="2351" w:type="dxa"/>
          </w:tcPr>
          <w:p w:rsidR="004B166D" w:rsidRDefault="00DD2CF3">
            <w:r>
              <w:t>4</w:t>
            </w:r>
          </w:p>
        </w:tc>
      </w:tr>
      <w:tr w:rsidR="004B166D">
        <w:tc>
          <w:tcPr>
            <w:tcW w:w="2351" w:type="dxa"/>
          </w:tcPr>
          <w:p w:rsidR="004B166D" w:rsidRDefault="00E35A88">
            <w:r>
              <w:t>6</w:t>
            </w:r>
          </w:p>
        </w:tc>
        <w:tc>
          <w:tcPr>
            <w:tcW w:w="2351" w:type="dxa"/>
          </w:tcPr>
          <w:p w:rsidR="004B166D" w:rsidRDefault="00E35A88">
            <w:r>
              <w:t>Implementierung</w:t>
            </w:r>
          </w:p>
        </w:tc>
        <w:tc>
          <w:tcPr>
            <w:tcW w:w="2351" w:type="dxa"/>
          </w:tcPr>
          <w:p w:rsidR="004B166D" w:rsidRDefault="00E35A88">
            <w:r>
              <w:t>Firebase-Anbindung, Lernkontro</w:t>
            </w:r>
            <w:r>
              <w:t>lle-Logik, Benutzerprofil, DB-Zugriff und alle Funktionen.</w:t>
            </w:r>
          </w:p>
        </w:tc>
        <w:tc>
          <w:tcPr>
            <w:tcW w:w="2351" w:type="dxa"/>
          </w:tcPr>
          <w:p w:rsidR="004B166D" w:rsidRDefault="00E35A88">
            <w:r>
              <w:t>3</w:t>
            </w:r>
            <w:r w:rsidR="00DD2CF3">
              <w:t>8</w:t>
            </w:r>
            <w:bookmarkStart w:id="0" w:name="_GoBack"/>
            <w:bookmarkEnd w:id="0"/>
          </w:p>
        </w:tc>
      </w:tr>
      <w:tr w:rsidR="004B166D">
        <w:tc>
          <w:tcPr>
            <w:tcW w:w="2351" w:type="dxa"/>
          </w:tcPr>
          <w:p w:rsidR="004B166D" w:rsidRDefault="00E35A88">
            <w:r>
              <w:t>7</w:t>
            </w:r>
          </w:p>
        </w:tc>
        <w:tc>
          <w:tcPr>
            <w:tcW w:w="2351" w:type="dxa"/>
          </w:tcPr>
          <w:p w:rsidR="004B166D" w:rsidRDefault="00E35A88">
            <w:r>
              <w:t>Testing</w:t>
            </w:r>
          </w:p>
        </w:tc>
        <w:tc>
          <w:tcPr>
            <w:tcW w:w="2351" w:type="dxa"/>
          </w:tcPr>
          <w:p w:rsidR="004B166D" w:rsidRDefault="00E35A88">
            <w:r>
              <w:t>Funktionstests, UI-Tests, Offline-Tests, Fehlerbehebung.</w:t>
            </w:r>
          </w:p>
        </w:tc>
        <w:tc>
          <w:tcPr>
            <w:tcW w:w="2351" w:type="dxa"/>
          </w:tcPr>
          <w:p w:rsidR="004B166D" w:rsidRDefault="00DD2CF3">
            <w:r>
              <w:t>7</w:t>
            </w:r>
          </w:p>
        </w:tc>
      </w:tr>
      <w:tr w:rsidR="004B166D">
        <w:tc>
          <w:tcPr>
            <w:tcW w:w="2351" w:type="dxa"/>
          </w:tcPr>
          <w:p w:rsidR="004B166D" w:rsidRDefault="00E35A88">
            <w:r>
              <w:t>8</w:t>
            </w:r>
          </w:p>
        </w:tc>
        <w:tc>
          <w:tcPr>
            <w:tcW w:w="2351" w:type="dxa"/>
          </w:tcPr>
          <w:p w:rsidR="004B166D" w:rsidRDefault="00E35A88">
            <w:r>
              <w:t>Dokumentation</w:t>
            </w:r>
          </w:p>
        </w:tc>
        <w:tc>
          <w:tcPr>
            <w:tcW w:w="2351" w:type="dxa"/>
          </w:tcPr>
          <w:p w:rsidR="004B166D" w:rsidRDefault="00E35A88">
            <w:r>
              <w:t>Projektbericht, Diagramme, Screenshots, Quellcode-Auszüge.</w:t>
            </w:r>
          </w:p>
        </w:tc>
        <w:tc>
          <w:tcPr>
            <w:tcW w:w="2351" w:type="dxa"/>
          </w:tcPr>
          <w:p w:rsidR="004B166D" w:rsidRDefault="00E35A88">
            <w:r>
              <w:t>16</w:t>
            </w:r>
          </w:p>
        </w:tc>
      </w:tr>
      <w:tr w:rsidR="004B166D">
        <w:tc>
          <w:tcPr>
            <w:tcW w:w="2351" w:type="dxa"/>
          </w:tcPr>
          <w:p w:rsidR="004B166D" w:rsidRDefault="004B166D"/>
        </w:tc>
        <w:tc>
          <w:tcPr>
            <w:tcW w:w="2351" w:type="dxa"/>
          </w:tcPr>
          <w:p w:rsidR="004B166D" w:rsidRDefault="00E35A88">
            <w:r>
              <w:t>Gesamt</w:t>
            </w:r>
          </w:p>
        </w:tc>
        <w:tc>
          <w:tcPr>
            <w:tcW w:w="2351" w:type="dxa"/>
          </w:tcPr>
          <w:p w:rsidR="004B166D" w:rsidRDefault="004B166D"/>
        </w:tc>
        <w:tc>
          <w:tcPr>
            <w:tcW w:w="2351" w:type="dxa"/>
          </w:tcPr>
          <w:p w:rsidR="004B166D" w:rsidRDefault="00E35A88">
            <w:r>
              <w:t>80</w:t>
            </w:r>
          </w:p>
        </w:tc>
      </w:tr>
    </w:tbl>
    <w:p w:rsidR="004B166D" w:rsidRDefault="00E35A88">
      <w:pPr>
        <w:pStyle w:val="berschrift2"/>
      </w:pPr>
      <w:r>
        <w:lastRenderedPageBreak/>
        <w:t xml:space="preserve">2. Detaillierte Planung nach </w:t>
      </w:r>
      <w:r>
        <w:t>Phasen</w:t>
      </w:r>
    </w:p>
    <w:p w:rsidR="004B166D" w:rsidRDefault="00E35A88">
      <w:pPr>
        <w:pStyle w:val="berschrift3"/>
      </w:pPr>
      <w:r>
        <w:t>Phase 1 – IST-Analyse (6 h)</w:t>
      </w:r>
    </w:p>
    <w:p w:rsidR="004B166D" w:rsidRDefault="00E35A88">
      <w:r>
        <w:t>Analyse der aktuellen Lernmethode, Pain Points, Vergleich draw.io / PlantUML, Erstellung IST-Text für Kap. 3.1.</w:t>
      </w:r>
    </w:p>
    <w:p w:rsidR="004B166D" w:rsidRDefault="00E35A88">
      <w:pPr>
        <w:pStyle w:val="berschrift3"/>
      </w:pPr>
      <w:r>
        <w:t>Phase 2 – Soll-Konzept (4 h)</w:t>
      </w:r>
    </w:p>
    <w:p w:rsidR="004B166D" w:rsidRDefault="00E35A88">
      <w:r>
        <w:t xml:space="preserve">Definition der Zielsetzung, Funktionsumfang (Login, Quiz, Fehlerliste, Notizen, </w:t>
      </w:r>
      <w:r>
        <w:t>Level, Onboarding, Feedback). Erstellung der Soll-Analyse und Lastenheft.</w:t>
      </w:r>
    </w:p>
    <w:p w:rsidR="004B166D" w:rsidRDefault="00E35A88">
      <w:pPr>
        <w:pStyle w:val="berschrift3"/>
      </w:pPr>
      <w:r>
        <w:t>Phase 3 – Planungsphase (5 h)</w:t>
      </w:r>
    </w:p>
    <w:p w:rsidR="004B166D" w:rsidRDefault="00E35A88">
      <w:r>
        <w:t>Projektplan, Risikoanalyse, Meilensteine, Firebase-Basis, Planung der Arbeitsphasen, Git-Setup.</w:t>
      </w:r>
    </w:p>
    <w:p w:rsidR="004B166D" w:rsidRDefault="00E35A88">
      <w:pPr>
        <w:pStyle w:val="berschrift3"/>
      </w:pPr>
      <w:r>
        <w:t>Phase 4 – Datenmodellierung (5 h)</w:t>
      </w:r>
    </w:p>
    <w:p w:rsidR="004B166D" w:rsidRDefault="00E35A88">
      <w:r>
        <w:t>Definition der Firesto</w:t>
      </w:r>
      <w:r>
        <w:t>re-Sammlungen (users, courses, questions, notes, errors, feedback) und Felder, JSON-Beispiele, Security Rules.</w:t>
      </w:r>
    </w:p>
    <w:p w:rsidR="004B166D" w:rsidRDefault="00E35A88">
      <w:pPr>
        <w:pStyle w:val="berschrift3"/>
      </w:pPr>
      <w:r>
        <w:t>Phase 5 – Oberflächenentwurf (6 h)</w:t>
      </w:r>
    </w:p>
    <w:p w:rsidR="004B166D" w:rsidRDefault="00E35A88">
      <w:r>
        <w:t xml:space="preserve">Design-Konzept Rot/Weiß (IAD), Mockups für Hauptseiten, Onboarding und Feedback-Form. Erstellung </w:t>
      </w:r>
      <w:r>
        <w:t>Use-Case-Diagramm und UI-Tabelle.</w:t>
      </w:r>
    </w:p>
    <w:p w:rsidR="004B166D" w:rsidRDefault="00E35A88">
      <w:pPr>
        <w:pStyle w:val="berschrift3"/>
      </w:pPr>
      <w:r>
        <w:t>Phase 6 – Implementierung (30 h)</w:t>
      </w:r>
    </w:p>
    <w:p w:rsidR="004B166D" w:rsidRDefault="00E35A88">
      <w:r>
        <w:t>Programmierung der App-Komponenten: Login, Rollen, Kurse, Quiz, Fehlerliste, Notizen, Level, Onboarding-Tutorial, Feedback-Form, Timer, Stabilität.</w:t>
      </w:r>
    </w:p>
    <w:p w:rsidR="004B166D" w:rsidRDefault="00E35A88">
      <w:pPr>
        <w:pStyle w:val="berschrift3"/>
      </w:pPr>
      <w:r>
        <w:t>Phase 7 – Testing (8 h)</w:t>
      </w:r>
    </w:p>
    <w:p w:rsidR="004B166D" w:rsidRDefault="00E35A88">
      <w:r>
        <w:t>Testplan erstelle</w:t>
      </w:r>
      <w:r>
        <w:t>n, manuelle Tests (Funktion, Integration, Offline), Sicherheitsprüfungen, Bugfixing, Abnahmetest.</w:t>
      </w:r>
    </w:p>
    <w:p w:rsidR="004B166D" w:rsidRDefault="00E35A88">
      <w:pPr>
        <w:pStyle w:val="berschrift3"/>
      </w:pPr>
      <w:r>
        <w:t>Phase 8 – Dokumentation (16 h)</w:t>
      </w:r>
    </w:p>
    <w:p w:rsidR="004B166D" w:rsidRDefault="00E35A88">
      <w:r>
        <w:t>Vervollständigung der Doku: Kap. 1–6, Anhänge A3/A4, Screenshots, Layout-Optimierung, Review, PDF-Erstellung.</w:t>
      </w:r>
    </w:p>
    <w:p w:rsidR="004B166D" w:rsidRDefault="00E35A88">
      <w:pPr>
        <w:pStyle w:val="berschrift2"/>
      </w:pPr>
      <w:r>
        <w:t xml:space="preserve">3. Wochenplan (3 </w:t>
      </w:r>
      <w:r>
        <w:t>Wochen / 15 Arbeitstage)</w:t>
      </w:r>
    </w:p>
    <w:p w:rsidR="004B166D" w:rsidRDefault="00E35A88">
      <w:r>
        <w:t>Woche 1: IST-, Soll-, Planungsphase, Datenmodell, UI-Mockups</w:t>
      </w:r>
      <w:r>
        <w:br/>
        <w:t>Woche 2: Implementierung (alle Kernfunktionen)</w:t>
      </w:r>
      <w:r>
        <w:br/>
        <w:t>Woche 3: Testing und Dokumentation (Kap. 1–6, A3, A4)</w:t>
      </w:r>
    </w:p>
    <w:p w:rsidR="004B166D" w:rsidRDefault="00E35A88">
      <w:pPr>
        <w:pStyle w:val="berschrift2"/>
      </w:pPr>
      <w:r>
        <w:t>4. Fortschritts-Checkliste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03"/>
        <w:gridCol w:w="4703"/>
      </w:tblGrid>
      <w:tr w:rsidR="004B166D">
        <w:tc>
          <w:tcPr>
            <w:tcW w:w="4703" w:type="dxa"/>
          </w:tcPr>
          <w:p w:rsidR="004B166D" w:rsidRDefault="00E35A88">
            <w:r>
              <w:t>Status</w:t>
            </w:r>
          </w:p>
        </w:tc>
        <w:tc>
          <w:tcPr>
            <w:tcW w:w="4703" w:type="dxa"/>
          </w:tcPr>
          <w:p w:rsidR="004B166D" w:rsidRDefault="00E35A88">
            <w:r>
              <w:t>Aufgabe</w:t>
            </w:r>
          </w:p>
        </w:tc>
      </w:tr>
      <w:tr w:rsidR="004B166D">
        <w:tc>
          <w:tcPr>
            <w:tcW w:w="4703" w:type="dxa"/>
          </w:tcPr>
          <w:p w:rsidR="004B166D" w:rsidRDefault="00E35A88">
            <w:r>
              <w:t>🟩</w:t>
            </w:r>
          </w:p>
        </w:tc>
        <w:tc>
          <w:tcPr>
            <w:tcW w:w="4703" w:type="dxa"/>
          </w:tcPr>
          <w:p w:rsidR="004B166D" w:rsidRDefault="00E35A88">
            <w:r>
              <w:t xml:space="preserve">IST-Analyse </w:t>
            </w:r>
            <w:r>
              <w:t>abgeschlossen</w:t>
            </w:r>
          </w:p>
        </w:tc>
      </w:tr>
      <w:tr w:rsidR="004B166D">
        <w:tc>
          <w:tcPr>
            <w:tcW w:w="4703" w:type="dxa"/>
          </w:tcPr>
          <w:p w:rsidR="004B166D" w:rsidRDefault="00E35A88">
            <w:r>
              <w:t>🟩</w:t>
            </w:r>
          </w:p>
        </w:tc>
        <w:tc>
          <w:tcPr>
            <w:tcW w:w="4703" w:type="dxa"/>
          </w:tcPr>
          <w:p w:rsidR="004B166D" w:rsidRDefault="00E35A88">
            <w:r>
              <w:t>Soll-Konzept und Lastenheft erstellt</w:t>
            </w:r>
          </w:p>
        </w:tc>
      </w:tr>
      <w:tr w:rsidR="004B166D">
        <w:tc>
          <w:tcPr>
            <w:tcW w:w="4703" w:type="dxa"/>
          </w:tcPr>
          <w:p w:rsidR="004B166D" w:rsidRDefault="00E35A88">
            <w:r>
              <w:t>🟩</w:t>
            </w:r>
          </w:p>
        </w:tc>
        <w:tc>
          <w:tcPr>
            <w:tcW w:w="4703" w:type="dxa"/>
          </w:tcPr>
          <w:p w:rsidR="004B166D" w:rsidRDefault="00E35A88">
            <w:r>
              <w:t>Firebase-Datenmodell definiert</w:t>
            </w:r>
          </w:p>
        </w:tc>
      </w:tr>
      <w:tr w:rsidR="004B166D">
        <w:tc>
          <w:tcPr>
            <w:tcW w:w="4703" w:type="dxa"/>
          </w:tcPr>
          <w:p w:rsidR="004B166D" w:rsidRDefault="00E35A88">
            <w:r>
              <w:t>🟩</w:t>
            </w:r>
          </w:p>
        </w:tc>
        <w:tc>
          <w:tcPr>
            <w:tcW w:w="4703" w:type="dxa"/>
          </w:tcPr>
          <w:p w:rsidR="004B166D" w:rsidRDefault="00E35A88">
            <w:r>
              <w:t>Mockups und Use-Case-Diagramm fertig</w:t>
            </w:r>
          </w:p>
        </w:tc>
      </w:tr>
      <w:tr w:rsidR="004B166D">
        <w:tc>
          <w:tcPr>
            <w:tcW w:w="4703" w:type="dxa"/>
          </w:tcPr>
          <w:p w:rsidR="004B166D" w:rsidRDefault="00E35A88">
            <w:r>
              <w:t>🟩</w:t>
            </w:r>
          </w:p>
        </w:tc>
        <w:tc>
          <w:tcPr>
            <w:tcW w:w="4703" w:type="dxa"/>
          </w:tcPr>
          <w:p w:rsidR="004B166D" w:rsidRDefault="00E35A88">
            <w:r>
              <w:t>Implementierung abgeschlossen</w:t>
            </w:r>
          </w:p>
        </w:tc>
      </w:tr>
      <w:tr w:rsidR="004B166D">
        <w:tc>
          <w:tcPr>
            <w:tcW w:w="4703" w:type="dxa"/>
          </w:tcPr>
          <w:p w:rsidR="004B166D" w:rsidRDefault="00E35A88">
            <w:r>
              <w:lastRenderedPageBreak/>
              <w:t>🟩</w:t>
            </w:r>
          </w:p>
        </w:tc>
        <w:tc>
          <w:tcPr>
            <w:tcW w:w="4703" w:type="dxa"/>
          </w:tcPr>
          <w:p w:rsidR="004B166D" w:rsidRDefault="00E35A88">
            <w:r>
              <w:t>Testing durchgeführt</w:t>
            </w:r>
          </w:p>
        </w:tc>
      </w:tr>
      <w:tr w:rsidR="004B166D">
        <w:tc>
          <w:tcPr>
            <w:tcW w:w="4703" w:type="dxa"/>
          </w:tcPr>
          <w:p w:rsidR="004B166D" w:rsidRDefault="00E35A88">
            <w:r>
              <w:t>🟩</w:t>
            </w:r>
          </w:p>
        </w:tc>
        <w:tc>
          <w:tcPr>
            <w:tcW w:w="4703" w:type="dxa"/>
          </w:tcPr>
          <w:p w:rsidR="004B166D" w:rsidRDefault="00E35A88">
            <w:r>
              <w:t>Dokumentation vollständig</w:t>
            </w:r>
          </w:p>
        </w:tc>
      </w:tr>
    </w:tbl>
    <w:p w:rsidR="004B166D" w:rsidRDefault="00E35A88">
      <w:r>
        <w:t xml:space="preserve">Hinweis: Jede Phase schließt mit </w:t>
      </w:r>
      <w:r>
        <w:t>einer kurzen Dokumentation ab, um Doppelarbeit zu vermeiden. Ziel ist eine stabile, funktionale und prüfungsreife App mit modernem Design (IAD-Rot/Weiß).</w:t>
      </w:r>
    </w:p>
    <w:sectPr w:rsidR="004B166D" w:rsidSect="00034616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A88" w:rsidRDefault="00E35A88">
      <w:pPr>
        <w:spacing w:after="0" w:line="240" w:lineRule="auto"/>
      </w:pPr>
      <w:r>
        <w:separator/>
      </w:r>
    </w:p>
  </w:endnote>
  <w:endnote w:type="continuationSeparator" w:id="0">
    <w:p w:rsidR="00E35A88" w:rsidRDefault="00E3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A88" w:rsidRDefault="00E35A88">
      <w:pPr>
        <w:spacing w:after="0" w:line="240" w:lineRule="auto"/>
      </w:pPr>
      <w:r>
        <w:separator/>
      </w:r>
    </w:p>
  </w:footnote>
  <w:footnote w:type="continuationSeparator" w:id="0">
    <w:p w:rsidR="00E35A88" w:rsidRDefault="00E3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66D" w:rsidRDefault="00E35A88">
    <w:pPr>
      <w:pStyle w:val="Kopfzeile"/>
    </w:pPr>
    <w:r>
      <w:t>Interaktive UML-Lern-App mit Fir</w:t>
    </w:r>
    <w:r>
      <w:t>ebase-Anbindung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024"/>
    <w:rsid w:val="0029639D"/>
    <w:rsid w:val="00326F90"/>
    <w:rsid w:val="004B166D"/>
    <w:rsid w:val="00AA1D8D"/>
    <w:rsid w:val="00B47730"/>
    <w:rsid w:val="00CB0664"/>
    <w:rsid w:val="00DD2CF3"/>
    <w:rsid w:val="00E35A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2C3D2B"/>
  <w14:defaultImageDpi w14:val="300"/>
  <w15:docId w15:val="{73868C56-ABDC-4FE4-957E-113A1587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0376D6-0F06-4A36-9EC7-B4580A08F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Josiane Kanouo Maneyo</cp:lastModifiedBy>
  <cp:revision>2</cp:revision>
  <dcterms:created xsi:type="dcterms:W3CDTF">2013-12-23T23:15:00Z</dcterms:created>
  <dcterms:modified xsi:type="dcterms:W3CDTF">2025-10-22T06:54:00Z</dcterms:modified>
  <cp:category/>
</cp:coreProperties>
</file>